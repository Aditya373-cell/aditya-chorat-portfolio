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Aditya Chorat</w:t>
        <w:br/>
        <w:t>Cloud &amp; DevOps Engineer</w:t>
      </w:r>
    </w:p>
    <w:p>
      <w:r>
        <w:t>📍 Nashik, Maharashtra | 📞 +91 9766974713 | 📧 adityachorat806@gmail.com</w:t>
      </w:r>
    </w:p>
    <w:p>
      <w:r>
        <w:t>🔗 LinkedIn: linkedin.com/in/aditya-chorat-73b9872b4</w:t>
      </w:r>
    </w:p>
    <w:p>
      <w:r>
        <w:t>🔗 GitHub: github.com/Aditya373-cell</w:t>
      </w:r>
    </w:p>
    <w:p/>
    <w:p>
      <w:r>
        <w:rPr>
          <w:b/>
          <w:sz w:val="24"/>
        </w:rPr>
        <w:t>PROFESSIONAL SUMMARY</w:t>
      </w:r>
    </w:p>
    <w:p>
      <w:r>
        <w:t>Cloud &amp; DevOps Engineer with hands-on experience in Linux system administration, infrastructure automation (Ansible, Shell), and AWS cloud services. Skilled in deploying scalable environments, managing containerized applications with Docker, and integrating intelligent monitoring solutions. Proven ability to automate repetitive tasks, manage cloud infrastructure, and contribute to DevOps pipelines. Currently exploring Kubernetes and ML-powered observability.</w:t>
      </w:r>
    </w:p>
    <w:p>
      <w:r>
        <w:rPr>
          <w:b/>
          <w:sz w:val="24"/>
        </w:rPr>
        <w:t>PROFESSIONAL EXPERIENCE</w:t>
      </w:r>
    </w:p>
    <w:p>
      <w:r>
        <w:t>Junior Technical Associate</w:t>
        <w:br/>
        <w:t>ESDS Software and Solutions, Nashik | Apr 2024 – Present</w:t>
      </w:r>
    </w:p>
    <w:p>
      <w:r>
        <w:t>- Automated firewall access processes using Python and Ansible, reducing manual time by 90%</w:t>
        <w:br/>
        <w:t>- Deployed Datadog agents across 50+ servers and configured alerting for critical services</w:t>
        <w:br/>
        <w:t>- Participated in OS upgrade and patching cycles using RHEL and DNF/YUM</w:t>
        <w:br/>
        <w:t>- Wrote and maintained SOPs for system maintenance and incident response</w:t>
      </w:r>
    </w:p>
    <w:p>
      <w:r>
        <w:t>System Administrator</w:t>
        <w:br/>
        <w:t>CEAT Tyres, Nashik | Feb 2021 – Apr 2024</w:t>
      </w:r>
    </w:p>
    <w:p>
      <w:r>
        <w:t>- Managed Linux-based infrastructure, including user roles, backups, and network access</w:t>
        <w:br/>
        <w:t>- Performed regular updates, monitoring, and patching of core servers</w:t>
        <w:br/>
        <w:t>- Documented and implemented shell scripts for system automation</w:t>
      </w:r>
    </w:p>
    <w:p>
      <w:r>
        <w:rPr>
          <w:b/>
          <w:sz w:val="24"/>
        </w:rPr>
        <w:t>EDUCATION</w:t>
      </w:r>
    </w:p>
    <w:p>
      <w:r>
        <w:t>Bachelor of Commerce (B.Com)</w:t>
        <w:br/>
        <w:t>Sir Dr. M.S. Gosavi College of Commerce, Nashik</w:t>
      </w:r>
    </w:p>
    <w:p>
      <w:r>
        <w:t>HSC</w:t>
        <w:br/>
        <w:t>Motiwala Jr. College of Commerce and Science</w:t>
      </w:r>
    </w:p>
    <w:p>
      <w:r>
        <w:rPr>
          <w:b/>
          <w:sz w:val="24"/>
        </w:rPr>
        <w:t>CERTIFICATIONS</w:t>
      </w:r>
    </w:p>
    <w:p>
      <w:r>
        <w:t>- Red Hat Certified System Administrator (RHCSA) – ID: 230-111-111</w:t>
        <w:br/>
        <w:t>- Red Hat Certified Engineer (RHCE) – ID: 230-034-332</w:t>
        <w:br/>
        <w:t>- AWS Certified Solutions Architect – Associate – ID: BRGXKP01VMVQ1NGR</w:t>
        <w:br/>
        <w:t>- Certified Kubernetes Administrator (CKA) – ID: LF-ig7hlni9wx</w:t>
      </w:r>
    </w:p>
    <w:p>
      <w:r>
        <w:rPr>
          <w:b/>
          <w:sz w:val="24"/>
        </w:rPr>
        <w:t>SKILLS &amp; TOOLS</w:t>
      </w:r>
    </w:p>
    <w:p>
      <w:r>
        <w:t>DevOps &amp; Infra: Ansible, Git, Shell Scripting, Linux, CI/CD, Docker, YAML</w:t>
        <w:br/>
        <w:t>Cloud: AWS (EC2, S3, Lambda, CloudWatch, RDS, IAM, VPC, Route53, CloudTrail)</w:t>
        <w:br/>
        <w:t>Monitoring &amp; Automation: Datadog, Ansible Playbooks, Ansible Vault, Ansible Roles</w:t>
        <w:br/>
        <w:t>Containers: Docker Swarm, Docker Hub, Kubernetes (learning), Orchestration</w:t>
        <w:br/>
        <w:t>Database &amp; Storage: RDS, DynamoDB, EBS, EFS, S3, Auto-scaling</w:t>
        <w:br/>
        <w:t>Other Tools: SSH, RPM, DNF, Load Balancer, LightSail, Streamlit</w:t>
      </w:r>
    </w:p>
    <w:p>
      <w:r>
        <w:rPr>
          <w:b/>
          <w:sz w:val="24"/>
        </w:rPr>
        <w:t>PROJECTS</w:t>
      </w:r>
    </w:p>
    <w:p>
      <w:r>
        <w:t>Customer Churn Prediction – Scikit-Learn + Pandas</w:t>
        <w:br/>
        <w:t>Built a machine learning model to predict churn risk from customer usage data. Cleaned and transformed data using Pandas and visualized insights.</w:t>
        <w:br/>
        <w:br/>
        <w:t>TensorFlow Training Dashboard – Streamlit</w:t>
        <w:br/>
        <w:t>Created an interactive dashboard to visualize real-time training progress for deep learning models using Streamlit and TensorFlow.</w:t>
        <w:br/>
        <w:br/>
        <w:t>Cloud Resume Challenge – AWS + CI/CD</w:t>
        <w:br/>
        <w:t>Developed and deployed a personal resume site using AWS S3, Route53, Lambda, and integrated GitHub Actions for CI/CD automation.</w:t>
      </w:r>
    </w:p>
    <w:p>
      <w:r>
        <w:rPr>
          <w:b/>
          <w:sz w:val="24"/>
        </w:rPr>
        <w:t>LANGUAGES</w:t>
      </w:r>
    </w:p>
    <w:p>
      <w:r>
        <w:t>English, Hindi, Marathi, German (basic)</w:t>
      </w:r>
    </w:p>
    <w:p>
      <w:r>
        <w:t>References: Available upon request</w:t>
      </w:r>
    </w:p>
    <w:p>
      <w:r>
        <w:t>Place: Nashik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